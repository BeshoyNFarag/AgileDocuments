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23DA8">
      <w:pPr>
        <w:pStyle w:val="36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REPORT – SPRINT 3, WEEK 2 (28/05/2025)</w:t>
      </w:r>
    </w:p>
    <w:p w14:paraId="3E6D58A3">
      <w:pPr>
        <w:pStyle w:val="2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Implementation of Dependency Scanning – OWASP Juice Shop</w:t>
      </w:r>
    </w:p>
    <w:p w14:paraId="7B237B5A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Tool Used: OWASP Dependency-Check</w:t>
      </w:r>
    </w:p>
    <w:p w14:paraId="3691E3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OWASP Dependency-Check was used to scan the OWASP Juice Shop project for known vulnerabilities in its third-party dependencies. The tool identifies vulnerabilities by analyzing the project's package dependencies and matching them with known CVEs from the National Vulnerability Database (NVD).</w:t>
      </w:r>
    </w:p>
    <w:p w14:paraId="355F1268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Steps Followed:</w:t>
      </w:r>
    </w:p>
    <w:p w14:paraId="0B15CF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Cloned the OWASP Juice Shop project locally.</w:t>
      </w:r>
      <w:bookmarkStart w:id="0" w:name="_GoBack"/>
      <w:bookmarkEnd w:id="0"/>
    </w:p>
    <w:p w14:paraId="76B1D6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Pulled the official OWASP Dependency-Check Docker image to avoid local dependency conflicts.</w:t>
      </w:r>
    </w:p>
    <w:p w14:paraId="3397B2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Ran the dependency scan on the project directory using the Docker command.</w:t>
      </w:r>
    </w:p>
    <w:p w14:paraId="68CCCC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Configured the scan to output results in JSON format for potential dashboard integration.</w:t>
      </w:r>
    </w:p>
    <w:p w14:paraId="71551F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Saved the output report in a dedicated reports directory for reference and further processing.</w:t>
      </w:r>
    </w:p>
    <w:p w14:paraId="3D6879BF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Docker Command Used:</w:t>
      </w:r>
    </w:p>
    <w:p w14:paraId="07296EE8">
      <w:pPr>
        <w:pStyle w:val="156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docker run --rm -v "$(pwd):/src"     owasp/dependency-check     --scan /src     --format JSON     --out /src/reports     --project "Juice Shop"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C8655DA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Challenges:</w:t>
      </w:r>
    </w:p>
    <w:p w14:paraId="07DDA0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Some CVEs were false positives or not applicable to how the library is used in Juice Shop.</w:t>
      </w:r>
    </w:p>
    <w:p w14:paraId="445520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Noise from devDependencies and transitive dependencies required manual filtering.</w:t>
      </w:r>
    </w:p>
    <w:p w14:paraId="6CB282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No built-in filtering between production/test dependencies – needs post-processing.</w:t>
      </w:r>
    </w:p>
    <w:p w14:paraId="0FBB9040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Recommendations:</w:t>
      </w:r>
    </w:p>
    <w:p w14:paraId="21D682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Focus on high/critical CVEs in production dependencies.</w:t>
      </w:r>
    </w:p>
    <w:p w14:paraId="3A8682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Integrate Dependency-Check into the GitLab CI pipeline for automated scanning.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54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aaditkarnavat</cp:lastModifiedBy>
  <dcterms:modified xsi:type="dcterms:W3CDTF">2025-05-31T14:54:49Z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06C71364FA55493BB4AB46C0DFE9503F_13</vt:lpwstr>
  </property>
</Properties>
</file>