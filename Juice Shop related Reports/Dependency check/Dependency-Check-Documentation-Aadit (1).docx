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DD5C5"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Dependency Scanning Documentation - OWASP Dependency-Check</w:t>
      </w:r>
    </w:p>
    <w:p w14:paraId="50A50987">
      <w:pPr>
        <w:pStyle w:val="2"/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Tool: OWASP Dependency-Check</w:t>
      </w:r>
      <w:r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  <w:t xml:space="preserve">: </w:t>
      </w:r>
    </w:p>
    <w:p w14:paraId="359BF1D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Purpose: Detect known vulnerabilities (CVEs) in third-party libraries used in our apps (Todo List, Juice Shop).</w:t>
      </w:r>
    </w:p>
    <w:p w14:paraId="3DCB4226">
      <w:pPr>
        <w:pStyle w:val="2"/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Setup</w:t>
      </w:r>
      <w:r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  <w:t>:</w:t>
      </w:r>
    </w:p>
    <w:p w14:paraId="6F45C05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Using Docker:</w:t>
      </w:r>
    </w:p>
    <w:p w14:paraId="5408A7E6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docker run --rm \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-v $(pwd):/src \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owasp/dependency-check \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--scan /src \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--format JSON \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--out /src/reports \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--project "Todo List App"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49475E0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Output File:</w:t>
      </w:r>
    </w:p>
    <w:p w14:paraId="5F7E64E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dependency-check-report.json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Saved in /reports directory</w:t>
      </w:r>
    </w:p>
    <w:p w14:paraId="4FB34FBC">
      <w:pPr>
        <w:pStyle w:val="2"/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Integration with Dashboard</w:t>
      </w:r>
      <w:r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  <w:t>:</w:t>
      </w:r>
    </w:p>
    <w:p w14:paraId="54BF0EC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JSON file is uploaded via the backend /upload endpoint.</w:t>
      </w:r>
    </w:p>
    <w:p w14:paraId="7AEE250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Parsed and normalized using a standard schema:</w:t>
      </w:r>
    </w:p>
    <w:p w14:paraId="508CD8EF">
      <w:pPr>
        <w:pStyle w:val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"tool": "Dependency-Check",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"severity": "High",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"component": "org.springframework:spring-core",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"version": "5.2.3.RELEASE",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"cve": "CVE-2020-5421",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"description": "Spring Framework exposed to remote code execution"</w:t>
      </w:r>
    </w:p>
    <w:p w14:paraId="142A295D">
      <w:pPr>
        <w:pStyle w:val="2"/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Why It Matters</w:t>
      </w:r>
      <w:r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  <w:t xml:space="preserve"> : </w:t>
      </w:r>
    </w:p>
    <w:p w14:paraId="5A92CE0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Helps identify open-source risks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Essential for compliance and audit requirements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Complements SAST, DAST, and secret detection tools</w:t>
      </w:r>
    </w:p>
    <w:p w14:paraId="25E22A52">
      <w:pPr>
        <w:pStyle w:val="2"/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Challenges</w:t>
      </w:r>
      <w:r>
        <w:rPr>
          <w:rFonts w:hint="default"/>
          <w:color w:val="000000" w:themeColor="text1"/>
          <w:lang w:val="de-DE"/>
          <w14:textFill>
            <w14:solidFill>
              <w14:schemeClr w14:val="tx1"/>
            </w14:solidFill>
          </w14:textFill>
        </w:rPr>
        <w:t xml:space="preserve"> : </w:t>
      </w:r>
      <w:bookmarkStart w:id="0" w:name="_GoBack"/>
      <w:bookmarkEnd w:id="0"/>
    </w:p>
    <w:p w14:paraId="4B797EA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Reports can be noisy (false positives)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Sometimes packages need manual mapping (e.g., pom.xml parsing)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F0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aaditkarnavat</cp:lastModifiedBy>
  <dcterms:modified xsi:type="dcterms:W3CDTF">2025-06-26T11:09:35Z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0FD7C7F66FD94C619437E857144B51E4_12</vt:lpwstr>
  </property>
</Properties>
</file>