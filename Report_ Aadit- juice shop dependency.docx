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4C0F7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Tasks Completed This Week</w:t>
      </w:r>
      <w:bookmarkStart w:id="0" w:name="_GoBack"/>
      <w:bookmarkEnd w:id="0"/>
    </w:p>
    <w:p w14:paraId="5BA001EC">
      <w:r>
        <w:t>• Researched OWASP Dependency-Check and evaluated how it fits our use case – 0.5 hrs</w:t>
      </w:r>
    </w:p>
    <w:p w14:paraId="5604AC10">
      <w:r>
        <w:t xml:space="preserve">   - Explored what types of vulnerabilities it detects (e.g., known CVEs in open-source libraries).</w:t>
      </w:r>
    </w:p>
    <w:p w14:paraId="3E74D107">
      <w:r>
        <w:t xml:space="preserve">   - Analyzed its compatibility with our tech stack (Java-based Todo List app).</w:t>
      </w:r>
    </w:p>
    <w:p w14:paraId="5A6513D4">
      <w:r>
        <w:t xml:space="preserve">   - Tested how it integrates with CI/CD pipelines using Docker.</w:t>
      </w:r>
    </w:p>
    <w:p w14:paraId="469696CE">
      <w:r>
        <w:t xml:space="preserve">   - Reviewed the output format (JSON) for use in our custom dashboard.</w:t>
      </w:r>
    </w:p>
    <w:p w14:paraId="2E48D46D">
      <w:r>
        <w:t>• Documented the entire process and created a Word report for submission – 1 hr</w:t>
      </w:r>
    </w:p>
    <w:p w14:paraId="59D5B86A">
      <w:r>
        <w:br w:type="textWrapping"/>
      </w:r>
      <w:r>
        <w:t>Total Time Contributed: 1.5 hrs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098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aaditkarnavat</cp:lastModifiedBy>
  <dcterms:modified xsi:type="dcterms:W3CDTF">2025-05-27T16:38:02Z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0C067A842A83493F99D869384CFBF7AC_13</vt:lpwstr>
  </property>
</Properties>
</file>